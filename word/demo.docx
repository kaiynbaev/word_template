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AE0" w14:textId="009BC0BF" w:rsidR="00D12685" w:rsidRPr="00D12685" w:rsidRDefault="00D12685" w:rsidP="00CA206C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МИНИСТЕРСТВО ОБРАЗОВАНИЯ  И НАУКИ КЫРГЫЗСКОЙ РЕСПУБЛИКИ</w:t>
      </w:r>
    </w:p>
    <w:p w14:paraId="2F8F4966" w14:textId="77777777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КЫРГЫЗСКИЙ ГОСУДАРСТВЕННЫЙ ТЕХНИЧЕСКИЙ УНИВЕРСИТЕТ</w:t>
      </w:r>
    </w:p>
    <w:p w14:paraId="42DDD0E7" w14:textId="11A6525B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ИМ. И. РАЗЗАКОВА</w:t>
      </w:r>
    </w:p>
    <w:p w14:paraId="6DA8CFDA" w14:textId="649B12D5" w:rsidR="00E345B0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ФАКУЛЬТЕТ ИНФОРМАЦИОННЫХ ТЕХНОЛОГИЙ</w:t>
      </w:r>
    </w:p>
    <w:p w14:paraId="719A80FD" w14:textId="77E5199B" w:rsidR="00D12685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КАФЕДРА ПРИКЛАДНОЙ ИНФОРМАТИКИ</w:t>
      </w:r>
    </w:p>
    <w:tbl>
      <w:tblPr>
        <w:tblW w:w="4536" w:type="dxa"/>
        <w:tblCellSpacing w:w="0" w:type="dxa"/>
        <w:tblInd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D12685" w:rsidRPr="00DF421F" w14:paraId="23599CC7" w14:textId="77777777" w:rsidTr="00D12685">
        <w:trPr>
          <w:trHeight w:val="895"/>
          <w:tblCellSpacing w:w="0" w:type="dxa"/>
        </w:trPr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C9ED1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46FB69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E257212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B874B04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2CDF71C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121B1E8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65441F16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928C887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2345A1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DBC07A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35385959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FF4A2CE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69E78B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08917A3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F534BEA" w14:textId="265C7FD0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«УТВЕРЖДАЮ»</w:t>
            </w:r>
          </w:p>
          <w:p w14:paraId="49944053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77494B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Декан/Директор            ____________________________</w:t>
            </w:r>
          </w:p>
          <w:p w14:paraId="2E79B47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 (факультет/институт)</w:t>
            </w:r>
          </w:p>
          <w:p w14:paraId="0E0C91AC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____________________Ф.И.О.</w:t>
            </w:r>
          </w:p>
          <w:p w14:paraId="133D2A8F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 (подпись)</w:t>
            </w:r>
          </w:p>
          <w:p w14:paraId="2C9676D5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«_____»________________ 20____г.</w:t>
            </w:r>
          </w:p>
        </w:tc>
      </w:tr>
    </w:tbl>
    <w:p w14:paraId="3228E7D5" w14:textId="1914F1D2" w:rsidR="003018DD" w:rsidRDefault="003018DD" w:rsidP="00D12685">
      <w:pPr>
        <w:ind w:left="4320"/>
        <w:jc w:val="right"/>
        <w:rPr>
          <w:lang w:val="ru-KG"/>
        </w:rPr>
      </w:pPr>
    </w:p>
    <w:p w14:paraId="44D03A27" w14:textId="77777777" w:rsidR="00E345B0" w:rsidRDefault="00E345B0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7EB28A3D" w14:textId="2A6D7939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УЧЕБНО-МЕТОДИЧЕКИЙ КОМПЛЕКС</w:t>
      </w:r>
    </w:p>
    <w:p w14:paraId="226E4CA9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ПО ДИСЦИПЛИНЕ</w:t>
      </w:r>
    </w:p>
    <w:p w14:paraId="05DA023A" w14:textId="06948146" w:rsidR="00DF421F" w:rsidRPr="004848BD" w:rsidRDefault="0048491B" w:rsidP="00E345B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8491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napr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448"/>
      </w:tblGrid>
      <w:tr w:rsidR="00E159DB" w:rsidRPr="00F95276" w14:paraId="646F03AC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E26D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Направление: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4309C" w14:textId="2E8843FD" w:rsidR="00E159DB" w:rsidRPr="007408C4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</w:t>
            </w:r>
            <w:r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</w:t>
            </w:r>
            <w:proofErr w:type="spellStart"/>
            <w:r w:rsidR="005506A5"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napr</w:t>
            </w:r>
            <w:proofErr w:type="spellEnd"/>
          </w:p>
          <w:p w14:paraId="7749C7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2287EE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CDA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Профиль:</w:t>
            </w:r>
          </w:p>
          <w:p w14:paraId="468E7F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9E078" w14:textId="77777777" w:rsidR="00F95276" w:rsidRPr="004848BD" w:rsidRDefault="00E159DB" w:rsidP="00F95276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speciality</w:t>
            </w:r>
          </w:p>
          <w:p w14:paraId="2E5CF6AD" w14:textId="71854A7C" w:rsidR="00E345B0" w:rsidRPr="00E345B0" w:rsidRDefault="00E345B0" w:rsidP="00E345B0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63C9006F" w14:textId="3F70219D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</w:p>
        </w:tc>
      </w:tr>
      <w:tr w:rsidR="00E159DB" w:rsidRPr="00E159DB" w14:paraId="3854A7FF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574A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Квалификация: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1EAC8" w14:textId="3C7EACBA" w:rsidR="00E159DB" w:rsidRPr="004848BD" w:rsidRDefault="005506A5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 xml:space="preserve">    </w:t>
            </w:r>
            <w:r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level</w:t>
            </w:r>
          </w:p>
          <w:p w14:paraId="35625B5B" w14:textId="77777777" w:rsid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1145A842" w14:textId="4704FF1F" w:rsidR="00E345B0" w:rsidRP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E159DB" w:rsidRPr="00E159DB" w14:paraId="25B21078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DA8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Форма обучения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8A7C" w14:textId="57CCB21F" w:rsidR="00E159DB" w:rsidRPr="00F95276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>Очная</w:t>
            </w:r>
          </w:p>
          <w:p w14:paraId="60FEAF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3B2E8EB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266C3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1110F2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167F415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FA1E8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F73B0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F56DAA5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1F1EF4CB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35A8B4EF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E8D4B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B8C57D9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871701D" w14:textId="6212F5A0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Бишкек, 2020 г.</w:t>
      </w:r>
    </w:p>
    <w:p w14:paraId="5ABFFF4C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8047F97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62D424E" w14:textId="14BB143F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согласования</w:t>
      </w:r>
    </w:p>
    <w:p w14:paraId="499DDF17" w14:textId="4ACF2942" w:rsidR="00E159DB" w:rsidRPr="00216D6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Учебно-методический комплекс по дисциплине 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speciality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 разработан в соответствии с требованиями ГОС ВПО по подготовки бакалавров/магистров/специалистов и предназначен для студентов, обучающихся по направлению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 </w:t>
      </w:r>
      <w:r w:rsidR="00CC08A2" w:rsidRPr="00CC08A2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napr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1559A47" w14:textId="2D0D530E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профилю/программе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speciality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C0C7DDD" w14:textId="2D51D171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Автор/ы (составитель/и):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author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4F59D2D4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tbl>
      <w:tblPr>
        <w:tblpPr w:leftFromText="180" w:rightFromText="180" w:vertAnchor="text" w:horzAnchor="margin" w:tblpXSpec="center" w:tblpY="-1440"/>
        <w:tblW w:w="117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1"/>
        <w:gridCol w:w="2025"/>
        <w:gridCol w:w="2880"/>
      </w:tblGrid>
      <w:tr w:rsidR="00E159DB" w:rsidRPr="00E159DB" w14:paraId="4BD90075" w14:textId="77777777" w:rsidTr="00E159DB">
        <w:trPr>
          <w:trHeight w:val="903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88119" w14:textId="77777777" w:rsidR="00E159DB" w:rsidRPr="00E159DB" w:rsidRDefault="00E159DB" w:rsidP="00E159DB">
            <w:pPr>
              <w:spacing w:after="0" w:line="450" w:lineRule="atLeast"/>
              <w:ind w:right="52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Процесс рассмотрения и утверждения УМКД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D50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3E809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(печать)</w:t>
            </w:r>
          </w:p>
        </w:tc>
      </w:tr>
      <w:tr w:rsidR="00E159DB" w:rsidRPr="00DF421F" w14:paraId="26558691" w14:textId="77777777" w:rsidTr="00E159DB">
        <w:trPr>
          <w:trHeight w:val="361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35C7F" w14:textId="1F556A0E" w:rsidR="00E159DB" w:rsidRPr="00CC08A2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</w:t>
            </w:r>
            <w:r w:rsidR="004848BD"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_________________________</w:t>
            </w:r>
          </w:p>
          <w:p w14:paraId="393065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BB78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030A77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761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18E3DC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68E4AD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27EC2EE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0D5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профилирующей кафедры:</w:t>
            </w:r>
          </w:p>
          <w:p w14:paraId="28AD7A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24D50B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0B1F079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407367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C845EDF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83A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t>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кафедры_________________________</w:t>
            </w:r>
          </w:p>
          <w:p w14:paraId="4E9A40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EB0739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224E03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0C0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00A13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3DA0F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634525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94F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непрофилирующей кафедры:</w:t>
            </w:r>
          </w:p>
          <w:p w14:paraId="7069831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D7C16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22487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</w:t>
            </w:r>
          </w:p>
          <w:p w14:paraId="2E6890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6EFEF0BA" w14:textId="77777777" w:rsidTr="00E159DB">
        <w:trPr>
          <w:trHeight w:val="459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879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одобрен руководителем ООП по направлению_______________</w:t>
            </w:r>
          </w:p>
          <w:p w14:paraId="7A8D062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F3265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1B6258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B39E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9199E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11C9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Руководитель ООП:</w:t>
            </w:r>
          </w:p>
          <w:p w14:paraId="2F4355E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5425D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1E1BED0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3060072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665CDA8" w14:textId="77777777" w:rsidTr="00E159DB">
        <w:trPr>
          <w:trHeight w:val="14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60B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на заседании Учебно-методической комиссии факультета/института________________________________(наименование учебного подразделения)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br/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2D8B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020E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№_____</w:t>
            </w:r>
          </w:p>
          <w:p w14:paraId="65E87D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 «_____» _________</w:t>
            </w:r>
          </w:p>
          <w:p w14:paraId="232AD9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г.,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780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Председатель УМК:</w:t>
            </w:r>
          </w:p>
          <w:p w14:paraId="0F5E28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A5204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278332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F3C466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  <w:tr w:rsidR="00E159DB" w:rsidRPr="00DF421F" w14:paraId="1FDC9C3B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02C96" w14:textId="77777777" w:rsid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lastRenderedPageBreak/>
              <w:t>**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(или обсуждался/рецензирован) ______________________________                                                                             </w:t>
            </w:r>
          </w:p>
          <w:p w14:paraId="3A8FA9FB" w14:textId="63976795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(указать наименование предприятия/ учреждения/организации)</w:t>
            </w:r>
          </w:p>
          <w:p w14:paraId="3478D71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FEC6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  <w:p w14:paraId="1B7C6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согласования/ обсуждения/</w:t>
            </w:r>
          </w:p>
          <w:p w14:paraId="0FB38A5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рецензия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ED33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8ACE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(должность)_________________</w:t>
            </w:r>
          </w:p>
          <w:p w14:paraId="5A29DA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2B57E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57D4F5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</w:tbl>
    <w:p w14:paraId="206A1EE8" w14:textId="33930938" w:rsid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2AD57AF1" w14:textId="77777777" w:rsidR="00E159DB" w:rsidRDefault="00E159DB">
      <w:pP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br w:type="page"/>
      </w:r>
    </w:p>
    <w:p w14:paraId="112F55D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изменений и дополнений в УМКД</w:t>
      </w:r>
    </w:p>
    <w:tbl>
      <w:tblPr>
        <w:tblW w:w="10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36"/>
        <w:gridCol w:w="3423"/>
        <w:gridCol w:w="1276"/>
        <w:gridCol w:w="1275"/>
        <w:gridCol w:w="2136"/>
      </w:tblGrid>
      <w:tr w:rsidR="00E159DB" w:rsidRPr="00E159DB" w14:paraId="486662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BB75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</w:t>
            </w:r>
          </w:p>
          <w:p w14:paraId="56B5A0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п/п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3BB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Номер и название раздела  УМКД</w:t>
            </w:r>
          </w:p>
          <w:p w14:paraId="25C9744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E860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Описание изменений/дополнений в УМКД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9C51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 изменений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BD74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 заседания кафедры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FA92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преподавателя,</w:t>
            </w:r>
          </w:p>
          <w:p w14:paraId="24C8DA2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кафедрой</w:t>
            </w:r>
          </w:p>
        </w:tc>
      </w:tr>
      <w:tr w:rsidR="00E159DB" w:rsidRPr="00E159DB" w14:paraId="686B3F17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A383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0ABD9F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6C5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B81D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06A0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031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508D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D612E9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4464FA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658302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04B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A4691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B1D8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974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EE6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A41E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FF63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E2309E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B4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890E5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1BC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50E1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A3FF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444F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588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6D309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01F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14250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E388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BF7A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87C4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3F1D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123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1C61DD8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DC0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33106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0D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960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9EF7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560E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37D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0A71E55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390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8DB8C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6F26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F1F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124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4D4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8F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1838BB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38D3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88CD4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331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1C1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08E4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FE2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31B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C45961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49C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64818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0643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11C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3D1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F08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F406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9BE8F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CBE5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3DCC7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AD7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9F3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367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E5A7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1DE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5694F3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5A7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12C03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16D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D06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525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319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1BE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7EF2BE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1D3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F302C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F093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2BE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253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EB3A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E228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2E025E1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3D9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67AC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E0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D87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857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BC2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1D9E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DC58E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0A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4A7FC5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82F1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3092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3E7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5AA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B7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03F400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BC5B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3EC42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BF6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A32D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CF83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AF9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25A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591FB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817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101E8A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5F7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B23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839D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008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A92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2C66C90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E3B023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8D198D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E0DF8C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CECD23A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49E92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281DD67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6B176B4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C7C02E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C88058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949BD8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CF8AC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0156A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D65F0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CB222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DEAEBF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86B57D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Содержание УМКД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366"/>
        <w:gridCol w:w="1284"/>
      </w:tblGrid>
      <w:tr w:rsidR="00E159DB" w:rsidRPr="00E159DB" w14:paraId="5D31BA3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5CF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Разделы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B7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F84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стр</w:t>
            </w:r>
          </w:p>
        </w:tc>
      </w:tr>
      <w:tr w:rsidR="00E159DB" w:rsidRPr="00E159DB" w14:paraId="58BC1AD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1623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0AA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Пояснительная записка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D7D4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CB12726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F2C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689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Рабочая программа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3AA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80F4063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79A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959B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Силлабус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3E6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C6959D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5F56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519C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Глоссарий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BF1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0A5148A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8108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5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FD8B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Лекционные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91E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8EB78E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1B7D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6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5A3E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Учебные и учебно-методические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E43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F5F0B8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AB5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7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A58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самостоятельной  работе студентов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95A0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3C186F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9AC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8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7E9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организации и  выполнению курсовых проектов (работ)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0C85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F96B62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4A7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9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F677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Фонд оценочных средств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004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4E6DD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64EC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82D7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Электронные образовательные ресурсы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5D3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4F1FA737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9B6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729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сопровождающих занятия материалов (карта обеспечения ТСО)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62E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1AB098F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ED4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B257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82B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948607C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65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A375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Применяемые методы преподавания учебной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9D3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23BB689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A52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6A5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рекомендации  для преподавателяи студента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496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436923E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4C9F6565" w14:textId="77777777" w:rsidR="00E159DB" w:rsidRPr="00D12685" w:rsidRDefault="00E159DB" w:rsidP="00D12685">
      <w:pPr>
        <w:ind w:left="4320"/>
        <w:jc w:val="right"/>
        <w:rPr>
          <w:lang w:val="ru-KG"/>
        </w:rPr>
      </w:pPr>
    </w:p>
    <w:sectPr w:rsidR="00E159DB" w:rsidRPr="00D12685" w:rsidSect="009C1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928008">
    <w:abstractNumId w:val="8"/>
  </w:num>
  <w:num w:numId="2" w16cid:durableId="432214496">
    <w:abstractNumId w:val="6"/>
  </w:num>
  <w:num w:numId="3" w16cid:durableId="1706371027">
    <w:abstractNumId w:val="5"/>
  </w:num>
  <w:num w:numId="4" w16cid:durableId="1536112100">
    <w:abstractNumId w:val="4"/>
  </w:num>
  <w:num w:numId="5" w16cid:durableId="117719514">
    <w:abstractNumId w:val="7"/>
  </w:num>
  <w:num w:numId="6" w16cid:durableId="1620992141">
    <w:abstractNumId w:val="3"/>
  </w:num>
  <w:num w:numId="7" w16cid:durableId="539828738">
    <w:abstractNumId w:val="2"/>
  </w:num>
  <w:num w:numId="8" w16cid:durableId="754208014">
    <w:abstractNumId w:val="1"/>
  </w:num>
  <w:num w:numId="9" w16cid:durableId="12379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6B"/>
    <w:rsid w:val="0029639D"/>
    <w:rsid w:val="003018DD"/>
    <w:rsid w:val="00326F90"/>
    <w:rsid w:val="004848BD"/>
    <w:rsid w:val="0048491B"/>
    <w:rsid w:val="005506A5"/>
    <w:rsid w:val="005A4AFF"/>
    <w:rsid w:val="00606629"/>
    <w:rsid w:val="00661405"/>
    <w:rsid w:val="00730AE0"/>
    <w:rsid w:val="007408C4"/>
    <w:rsid w:val="008B1DE5"/>
    <w:rsid w:val="009C1552"/>
    <w:rsid w:val="00AA1D8D"/>
    <w:rsid w:val="00B47730"/>
    <w:rsid w:val="00CA206C"/>
    <w:rsid w:val="00CA3BAF"/>
    <w:rsid w:val="00CB0664"/>
    <w:rsid w:val="00CC08A2"/>
    <w:rsid w:val="00D12685"/>
    <w:rsid w:val="00D133C6"/>
    <w:rsid w:val="00DF421F"/>
    <w:rsid w:val="00E159DB"/>
    <w:rsid w:val="00E345B0"/>
    <w:rsid w:val="00F11122"/>
    <w:rsid w:val="00F95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2F8BD"/>
  <w14:defaultImageDpi w14:val="300"/>
  <w15:docId w15:val="{38FA04F8-F4BE-C948-88EF-6540AF7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1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character" w:customStyle="1" w:styleId="apple-converted-space">
    <w:name w:val="apple-converted-space"/>
    <w:basedOn w:val="a2"/>
    <w:rsid w:val="00D1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Kaiynbaev abatai</cp:lastModifiedBy>
  <cp:revision>18</cp:revision>
  <dcterms:created xsi:type="dcterms:W3CDTF">2013-12-23T23:15:00Z</dcterms:created>
  <dcterms:modified xsi:type="dcterms:W3CDTF">2023-12-17T10:43:00Z</dcterms:modified>
  <cp:category/>
</cp:coreProperties>
</file>